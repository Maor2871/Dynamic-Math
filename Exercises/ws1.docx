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Multiplication and Division of numbers from 2 to 12</w:t>
        <w:br/>
        <w:br/>
      </w:r>
    </w:p>
    <w:p>
      <w:pPr/>
      <w:r>
        <w:t xml:space="preserve">6 x 10  = </w:t>
        <w:tab/>
        <w:tab/>
        <w:tab/>
        <w:tab/>
        <w:tab/>
        <w:tab/>
        <w:tab/>
        <w:t xml:space="preserve">10 : 2  = </w:t>
        <w:br/>
        <w:br/>
        <w:br/>
        <w:t xml:space="preserve">8 x 9  = </w:t>
        <w:tab/>
        <w:tab/>
        <w:tab/>
        <w:tab/>
        <w:tab/>
        <w:tab/>
        <w:tab/>
        <w:t xml:space="preserve">9 x 3  = </w:t>
        <w:br/>
        <w:br/>
        <w:br/>
        <w:t xml:space="preserve">48 : 8  = </w:t>
        <w:tab/>
        <w:tab/>
        <w:tab/>
        <w:tab/>
        <w:tab/>
        <w:tab/>
        <w:tab/>
        <w:t xml:space="preserve">8 x 6  = </w:t>
        <w:br/>
        <w:br/>
        <w:br/>
        <w:t xml:space="preserve">2 x 3  = </w:t>
        <w:tab/>
        <w:tab/>
        <w:tab/>
        <w:tab/>
        <w:tab/>
        <w:tab/>
        <w:tab/>
        <w:t xml:space="preserve">49 : 7  = </w:t>
        <w:br/>
        <w:br/>
        <w:br/>
        <w:t xml:space="preserve">21 : 3  = </w:t>
        <w:tab/>
        <w:tab/>
        <w:tab/>
        <w:tab/>
        <w:tab/>
        <w:tab/>
        <w:tab/>
        <w:t xml:space="preserve">9 x 4  = </w:t>
        <w:br/>
        <w:br/>
        <w:br/>
        <w:t xml:space="preserve">7 x 9  = </w:t>
        <w:tab/>
        <w:tab/>
        <w:tab/>
        <w:tab/>
        <w:tab/>
        <w:tab/>
        <w:tab/>
        <w:t xml:space="preserve">6 x 4  = </w:t>
        <w:br/>
        <w:br/>
        <w:br/>
        <w:t xml:space="preserve">6 x 8  = </w:t>
        <w:tab/>
        <w:tab/>
        <w:tab/>
        <w:tab/>
        <w:tab/>
        <w:tab/>
        <w:tab/>
        <w:t xml:space="preserve">28 : 7  = </w:t>
        <w:br/>
        <w:br/>
        <w:br/>
        <w:t xml:space="preserve">28 : 7  = </w:t>
        <w:tab/>
        <w:tab/>
        <w:tab/>
        <w:tab/>
        <w:tab/>
        <w:tab/>
        <w:tab/>
        <w:t xml:space="preserve">8 x 6  = </w:t>
        <w:br/>
        <w:br/>
        <w:br/>
        <w:t xml:space="preserve">14 : 2  = </w:t>
        <w:tab/>
        <w:tab/>
        <w:tab/>
        <w:tab/>
        <w:tab/>
        <w:tab/>
        <w:tab/>
        <w:t xml:space="preserve">32 : 4  = </w:t>
        <w:br/>
        <w:br/>
        <w:br/>
        <w:t xml:space="preserve">32 : 4  = </w:t>
        <w:tab/>
        <w:tab/>
        <w:tab/>
        <w:tab/>
        <w:tab/>
        <w:tab/>
        <w:tab/>
        <w:t xml:space="preserve">80 : 8  =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